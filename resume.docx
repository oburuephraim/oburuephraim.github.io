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27CA7" w14:textId="77777777" w:rsidR="00F2561F" w:rsidRDefault="00F2561F" w:rsidP="00F2561F">
      <w:pPr>
        <w:pStyle w:val="Heading1"/>
      </w:pPr>
      <w:proofErr w:type="spellStart"/>
      <w:r>
        <w:t>Oburu</w:t>
      </w:r>
      <w:proofErr w:type="spellEnd"/>
      <w:r>
        <w:t xml:space="preserve"> Ephraim</w:t>
      </w:r>
    </w:p>
    <w:p w14:paraId="1D34D535" w14:textId="77777777" w:rsidR="00F2561F" w:rsidRDefault="00F2561F" w:rsidP="00F2561F">
      <w:pPr>
        <w:pStyle w:val="NormalWeb"/>
      </w:pPr>
      <w:r>
        <w:rPr>
          <w:rFonts w:ascii="Segoe UI Emoji" w:hAnsi="Segoe UI Emoji" w:cs="Segoe UI Emoji"/>
        </w:rPr>
        <w:t>📍</w:t>
      </w:r>
      <w:r>
        <w:t xml:space="preserve"> Kampala, Uganda</w:t>
      </w:r>
      <w:r>
        <w:br/>
      </w:r>
      <w:r>
        <w:rPr>
          <w:rFonts w:ascii="Segoe UI Emoji" w:hAnsi="Segoe UI Emoji" w:cs="Segoe UI Emoji"/>
        </w:rPr>
        <w:t>📧</w:t>
      </w:r>
      <w:r>
        <w:t xml:space="preserve"> </w:t>
      </w:r>
      <w:hyperlink r:id="rId6" w:history="1">
        <w:r>
          <w:rPr>
            <w:rStyle w:val="Hyperlink"/>
          </w:rPr>
          <w:t>Email Me</w:t>
        </w:r>
      </w:hyperlink>
      <w:r>
        <w:t xml:space="preserve"> | </w:t>
      </w:r>
      <w:r>
        <w:rPr>
          <w:rFonts w:ascii="Segoe UI Emoji" w:hAnsi="Segoe UI Emoji" w:cs="Segoe UI Emoji"/>
        </w:rPr>
        <w:t>📱</w:t>
      </w:r>
      <w:r>
        <w:t xml:space="preserve"> +256-777-233322</w:t>
      </w:r>
      <w:r>
        <w:br/>
      </w:r>
      <w:r>
        <w:rPr>
          <w:rFonts w:ascii="Segoe UI Emoji" w:hAnsi="Segoe UI Emoji" w:cs="Segoe UI Emoji"/>
        </w:rPr>
        <w:t>🌍</w:t>
      </w:r>
      <w:r>
        <w:t xml:space="preserve"> </w:t>
      </w:r>
      <w:hyperlink r:id="rId7" w:history="1">
        <w:r>
          <w:rPr>
            <w:rStyle w:val="Hyperlink"/>
          </w:rPr>
          <w:t>LinkedIn</w:t>
        </w:r>
      </w:hyperlink>
      <w:r>
        <w:t xml:space="preserve"> | </w:t>
      </w:r>
      <w:hyperlink r:id="rId8" w:history="1">
        <w:r>
          <w:rPr>
            <w:rStyle w:val="Hyperlink"/>
          </w:rPr>
          <w:t>GitHub</w:t>
        </w:r>
      </w:hyperlink>
      <w:r>
        <w:t xml:space="preserve"> | </w:t>
      </w:r>
      <w:hyperlink r:id="rId9" w:history="1">
        <w:r>
          <w:rPr>
            <w:rStyle w:val="Hyperlink"/>
          </w:rPr>
          <w:t>Twitter</w:t>
        </w:r>
      </w:hyperlink>
      <w:r>
        <w:t xml:space="preserve"> | </w:t>
      </w:r>
      <w:hyperlink r:id="rId10" w:history="1">
        <w:r>
          <w:rPr>
            <w:rStyle w:val="Hyperlink"/>
          </w:rPr>
          <w:t>Instagram</w:t>
        </w:r>
      </w:hyperlink>
    </w:p>
    <w:p w14:paraId="0EE41120" w14:textId="77777777" w:rsidR="00F2561F" w:rsidRDefault="00F2561F" w:rsidP="00F2561F">
      <w:r>
        <w:pict w14:anchorId="672B11D0">
          <v:rect id="_x0000_i1056" style="width:0;height:1.5pt" o:hralign="center" o:hrstd="t" o:hr="t" fillcolor="#a0a0a0" stroked="f"/>
        </w:pict>
      </w:r>
    </w:p>
    <w:p w14:paraId="5E71ABF3" w14:textId="77777777" w:rsidR="00F2561F" w:rsidRDefault="00F2561F" w:rsidP="00F2561F">
      <w:pPr>
        <w:pStyle w:val="Heading2"/>
      </w:pPr>
      <w:r>
        <w:t>Professional Summary</w:t>
      </w:r>
    </w:p>
    <w:p w14:paraId="49DE7360" w14:textId="77777777" w:rsidR="00F2561F" w:rsidRDefault="00F2561F" w:rsidP="00F2561F">
      <w:pPr>
        <w:pStyle w:val="NormalWeb"/>
        <w:jc w:val="both"/>
      </w:pPr>
      <w:r>
        <w:t xml:space="preserve">Innovative Software Engineer and Data Analyst with a BSc in Software Engineering from Makerere University and over 4 years of hands-on experience in full-stack development, database systems, GIS applications, and embedded systems. Founder of </w:t>
      </w:r>
      <w:proofErr w:type="spellStart"/>
      <w:r>
        <w:t>MeetTheExperts</w:t>
      </w:r>
      <w:proofErr w:type="spellEnd"/>
      <w:r>
        <w:t xml:space="preserve"> (MTE) — a tech platform connecting users to experts — and co-founder of </w:t>
      </w:r>
      <w:proofErr w:type="spellStart"/>
      <w:r>
        <w:t>SafeSail</w:t>
      </w:r>
      <w:proofErr w:type="spellEnd"/>
      <w:r>
        <w:t xml:space="preserve"> tracker for water-based emergency response. Adept at designing scalable software solutions, building database systems for businesses and organizations, and mentoring teams and individuals in technical skill development.</w:t>
      </w:r>
    </w:p>
    <w:p w14:paraId="75FD0B81" w14:textId="77777777" w:rsidR="00F2561F" w:rsidRDefault="00F2561F" w:rsidP="00F2561F">
      <w:pPr>
        <w:jc w:val="both"/>
      </w:pPr>
      <w:r>
        <w:pict w14:anchorId="7A5747D4">
          <v:rect id="_x0000_i1057" style="width:0;height:1.5pt" o:hralign="center" o:hrstd="t" o:hr="t" fillcolor="#a0a0a0" stroked="f"/>
        </w:pict>
      </w:r>
    </w:p>
    <w:p w14:paraId="07AF47B5" w14:textId="77777777" w:rsidR="00F2561F" w:rsidRDefault="00F2561F" w:rsidP="00F2561F">
      <w:pPr>
        <w:pStyle w:val="Heading2"/>
      </w:pPr>
      <w:r>
        <w:t>Core Competencies</w:t>
      </w:r>
    </w:p>
    <w:p w14:paraId="6A5E9756" w14:textId="77777777" w:rsidR="00F2561F" w:rsidRDefault="00F2561F" w:rsidP="00F2561F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Full-Stack Web Development:</w:t>
      </w:r>
      <w:r>
        <w:t xml:space="preserve"> React.js, Express.js, Laravel, Django</w:t>
      </w:r>
    </w:p>
    <w:p w14:paraId="49E09B01" w14:textId="77777777" w:rsidR="00F2561F" w:rsidRDefault="00F2561F" w:rsidP="00F2561F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Database Design &amp; Management:</w:t>
      </w:r>
      <w:r>
        <w:t xml:space="preserve"> PostgreSQL, MySQL, MongoDB</w:t>
      </w:r>
    </w:p>
    <w:p w14:paraId="48A74A42" w14:textId="77777777" w:rsidR="00F2561F" w:rsidRDefault="00F2561F" w:rsidP="00F2561F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Embedded Systems:</w:t>
      </w:r>
      <w:r>
        <w:t xml:space="preserve"> Arduino, Raspberry Pi, C/C++</w:t>
      </w:r>
    </w:p>
    <w:p w14:paraId="54D89819" w14:textId="77777777" w:rsidR="00F2561F" w:rsidRDefault="00F2561F" w:rsidP="00F2561F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GIS Tools &amp; Mapping:</w:t>
      </w:r>
      <w:r>
        <w:t xml:space="preserve"> QGIS, ArcGIS, Drone Mapping</w:t>
      </w:r>
    </w:p>
    <w:p w14:paraId="144FD3EC" w14:textId="77777777" w:rsidR="00F2561F" w:rsidRDefault="00F2561F" w:rsidP="00F2561F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Data Analysis &amp; Visualization:</w:t>
      </w:r>
      <w:r>
        <w:t xml:space="preserve"> Python, Pandas, Matplotlib, Power BI</w:t>
      </w:r>
    </w:p>
    <w:p w14:paraId="5581BA3B" w14:textId="77777777" w:rsidR="00F2561F" w:rsidRDefault="00F2561F" w:rsidP="00F2561F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System Design &amp; Documentation</w:t>
      </w:r>
    </w:p>
    <w:p w14:paraId="6CD25DCB" w14:textId="77777777" w:rsidR="00F2561F" w:rsidRDefault="00F2561F" w:rsidP="00F2561F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Project Mentorship &amp; Team Leadership</w:t>
      </w:r>
    </w:p>
    <w:p w14:paraId="5D653852" w14:textId="77777777" w:rsidR="00F2561F" w:rsidRDefault="00F2561F" w:rsidP="00F2561F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Training Programs &amp; Tech Skill-Ups</w:t>
      </w:r>
    </w:p>
    <w:p w14:paraId="0F2E7A22" w14:textId="77777777" w:rsidR="00F2561F" w:rsidRDefault="00F2561F" w:rsidP="00F2561F">
      <w:r>
        <w:pict w14:anchorId="016B861B">
          <v:rect id="_x0000_i1058" style="width:0;height:1.5pt" o:hralign="center" o:hrstd="t" o:hr="t" fillcolor="#a0a0a0" stroked="f"/>
        </w:pict>
      </w:r>
    </w:p>
    <w:p w14:paraId="051023C0" w14:textId="77777777" w:rsidR="00F2561F" w:rsidRDefault="00F2561F" w:rsidP="00F2561F">
      <w:pPr>
        <w:pStyle w:val="Heading2"/>
      </w:pPr>
      <w:r>
        <w:t>Education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3"/>
        <w:gridCol w:w="2748"/>
        <w:gridCol w:w="1189"/>
      </w:tblGrid>
      <w:tr w:rsidR="00F2561F" w14:paraId="4E9F6AED" w14:textId="77777777" w:rsidTr="00F256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383578" w14:textId="77777777" w:rsidR="00F2561F" w:rsidRDefault="00F256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Qualification</w:t>
            </w:r>
          </w:p>
        </w:tc>
        <w:tc>
          <w:tcPr>
            <w:tcW w:w="0" w:type="auto"/>
            <w:vAlign w:val="center"/>
            <w:hideMark/>
          </w:tcPr>
          <w:p w14:paraId="226829B1" w14:textId="77777777" w:rsidR="00F2561F" w:rsidRDefault="00F256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  <w:tc>
          <w:tcPr>
            <w:tcW w:w="0" w:type="auto"/>
            <w:vAlign w:val="center"/>
            <w:hideMark/>
          </w:tcPr>
          <w:p w14:paraId="111430C3" w14:textId="77777777" w:rsidR="00F2561F" w:rsidRDefault="00F256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</w:tr>
      <w:tr w:rsidR="00F2561F" w14:paraId="45B750C8" w14:textId="77777777" w:rsidTr="00F256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5E7E1" w14:textId="77777777" w:rsidR="00F2561F" w:rsidRDefault="00F2561F">
            <w:r>
              <w:rPr>
                <w:rStyle w:val="Strong"/>
              </w:rPr>
              <w:t>Bachelor of Science in Software Engineering</w:t>
            </w:r>
          </w:p>
        </w:tc>
        <w:tc>
          <w:tcPr>
            <w:tcW w:w="0" w:type="auto"/>
            <w:vAlign w:val="center"/>
            <w:hideMark/>
          </w:tcPr>
          <w:p w14:paraId="2D2D7E27" w14:textId="77777777" w:rsidR="00F2561F" w:rsidRDefault="00F2561F">
            <w:r>
              <w:t>Makerere University, Kampala</w:t>
            </w:r>
          </w:p>
        </w:tc>
        <w:tc>
          <w:tcPr>
            <w:tcW w:w="0" w:type="auto"/>
            <w:vAlign w:val="center"/>
            <w:hideMark/>
          </w:tcPr>
          <w:p w14:paraId="454D68B9" w14:textId="77777777" w:rsidR="00F2561F" w:rsidRDefault="00F2561F">
            <w:r>
              <w:t>2016 – 2019</w:t>
            </w:r>
          </w:p>
        </w:tc>
      </w:tr>
      <w:tr w:rsidR="00F2561F" w14:paraId="4C1435F1" w14:textId="77777777" w:rsidTr="00F256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2DEC0" w14:textId="77777777" w:rsidR="00F2561F" w:rsidRDefault="00F2561F">
            <w:r>
              <w:rPr>
                <w:rStyle w:val="Strong"/>
              </w:rPr>
              <w:t>Uganda Advanced Certificate of Education (UACE)</w:t>
            </w:r>
          </w:p>
        </w:tc>
        <w:tc>
          <w:tcPr>
            <w:tcW w:w="0" w:type="auto"/>
            <w:vAlign w:val="center"/>
            <w:hideMark/>
          </w:tcPr>
          <w:p w14:paraId="17483A47" w14:textId="77777777" w:rsidR="00F2561F" w:rsidRDefault="00F2561F">
            <w:proofErr w:type="spellStart"/>
            <w:r>
              <w:t>Seeta</w:t>
            </w:r>
            <w:proofErr w:type="spellEnd"/>
            <w:r>
              <w:t xml:space="preserve"> High School, Mukono</w:t>
            </w:r>
          </w:p>
        </w:tc>
        <w:tc>
          <w:tcPr>
            <w:tcW w:w="0" w:type="auto"/>
            <w:vAlign w:val="center"/>
            <w:hideMark/>
          </w:tcPr>
          <w:p w14:paraId="48F0770E" w14:textId="77777777" w:rsidR="00F2561F" w:rsidRDefault="00F2561F">
            <w:r>
              <w:t>2014 – 2015</w:t>
            </w:r>
          </w:p>
        </w:tc>
      </w:tr>
      <w:tr w:rsidR="00F2561F" w14:paraId="0CA22CBF" w14:textId="77777777" w:rsidTr="00F256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640EF" w14:textId="77777777" w:rsidR="00F2561F" w:rsidRDefault="00F2561F">
            <w:r>
              <w:rPr>
                <w:rStyle w:val="Strong"/>
              </w:rPr>
              <w:lastRenderedPageBreak/>
              <w:t>Uganda Certificate of Education (UCE)</w:t>
            </w:r>
          </w:p>
        </w:tc>
        <w:tc>
          <w:tcPr>
            <w:tcW w:w="0" w:type="auto"/>
            <w:vAlign w:val="center"/>
            <w:hideMark/>
          </w:tcPr>
          <w:p w14:paraId="73D5D741" w14:textId="77777777" w:rsidR="00F2561F" w:rsidRDefault="00F2561F">
            <w:proofErr w:type="spellStart"/>
            <w:r>
              <w:t>Namilyango</w:t>
            </w:r>
            <w:proofErr w:type="spellEnd"/>
            <w:r>
              <w:t xml:space="preserve"> College, Mukono</w:t>
            </w:r>
          </w:p>
        </w:tc>
        <w:tc>
          <w:tcPr>
            <w:tcW w:w="0" w:type="auto"/>
            <w:vAlign w:val="center"/>
            <w:hideMark/>
          </w:tcPr>
          <w:p w14:paraId="6DAFCEEC" w14:textId="77777777" w:rsidR="00F2561F" w:rsidRDefault="00F2561F">
            <w:r>
              <w:t>2010 – 2013</w:t>
            </w:r>
          </w:p>
        </w:tc>
      </w:tr>
      <w:tr w:rsidR="00F2561F" w14:paraId="30A1D26A" w14:textId="77777777" w:rsidTr="00F256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B5C59" w14:textId="77777777" w:rsidR="00F2561F" w:rsidRDefault="00F2561F">
            <w:r>
              <w:rPr>
                <w:rStyle w:val="Strong"/>
              </w:rPr>
              <w:t>Primary Leaving Examination (PLE)</w:t>
            </w:r>
          </w:p>
        </w:tc>
        <w:tc>
          <w:tcPr>
            <w:tcW w:w="0" w:type="auto"/>
            <w:vAlign w:val="center"/>
            <w:hideMark/>
          </w:tcPr>
          <w:p w14:paraId="1732AEAE" w14:textId="77777777" w:rsidR="00F2561F" w:rsidRDefault="00F2561F">
            <w:proofErr w:type="spellStart"/>
            <w:r>
              <w:t>Kwagalakwe</w:t>
            </w:r>
            <w:proofErr w:type="spellEnd"/>
            <w:r>
              <w:t xml:space="preserve"> Primary School</w:t>
            </w:r>
          </w:p>
        </w:tc>
        <w:tc>
          <w:tcPr>
            <w:tcW w:w="0" w:type="auto"/>
            <w:vAlign w:val="center"/>
            <w:hideMark/>
          </w:tcPr>
          <w:p w14:paraId="0E6415B7" w14:textId="77777777" w:rsidR="00F2561F" w:rsidRDefault="00F2561F">
            <w:r>
              <w:t>2003 – 2009</w:t>
            </w:r>
          </w:p>
        </w:tc>
      </w:tr>
    </w:tbl>
    <w:p w14:paraId="4B120A8B" w14:textId="77777777" w:rsidR="00F2561F" w:rsidRDefault="00F2561F" w:rsidP="00F2561F">
      <w:r>
        <w:pict w14:anchorId="1504777A">
          <v:rect id="_x0000_i1059" style="width:0;height:1.5pt" o:hralign="center" o:hrstd="t" o:hr="t" fillcolor="#a0a0a0" stroked="f"/>
        </w:pict>
      </w:r>
    </w:p>
    <w:p w14:paraId="0E2B4EC4" w14:textId="77777777" w:rsidR="00F2561F" w:rsidRDefault="00F2561F" w:rsidP="00F2561F">
      <w:pPr>
        <w:pStyle w:val="Heading2"/>
      </w:pPr>
      <w:r>
        <w:t>Certifications</w:t>
      </w:r>
    </w:p>
    <w:p w14:paraId="2E7967A2" w14:textId="77777777" w:rsidR="00F2561F" w:rsidRDefault="00F2561F" w:rsidP="00F2561F">
      <w:pPr>
        <w:pStyle w:val="NormalWeb"/>
        <w:numPr>
          <w:ilvl w:val="0"/>
          <w:numId w:val="19"/>
        </w:numPr>
      </w:pPr>
      <w:r>
        <w:t>Full-Stack Web Development – Meta via Coursera (2023)</w:t>
      </w:r>
    </w:p>
    <w:p w14:paraId="02896EB3" w14:textId="77777777" w:rsidR="00F2561F" w:rsidRDefault="00F2561F" w:rsidP="00F2561F">
      <w:pPr>
        <w:pStyle w:val="NormalWeb"/>
        <w:numPr>
          <w:ilvl w:val="0"/>
          <w:numId w:val="19"/>
        </w:numPr>
      </w:pPr>
      <w:r>
        <w:t>Database Management &amp; SQL Specialization – University of Michigan (2022)</w:t>
      </w:r>
    </w:p>
    <w:p w14:paraId="6D686905" w14:textId="77777777" w:rsidR="00F2561F" w:rsidRDefault="00F2561F" w:rsidP="00F2561F">
      <w:pPr>
        <w:pStyle w:val="NormalWeb"/>
        <w:numPr>
          <w:ilvl w:val="0"/>
          <w:numId w:val="19"/>
        </w:numPr>
      </w:pPr>
      <w:r>
        <w:t>Python for Data Science – IBM Skills Network (2022)</w:t>
      </w:r>
    </w:p>
    <w:p w14:paraId="5991D429" w14:textId="77777777" w:rsidR="00F2561F" w:rsidRDefault="00F2561F" w:rsidP="00F2561F">
      <w:pPr>
        <w:pStyle w:val="NormalWeb"/>
        <w:numPr>
          <w:ilvl w:val="0"/>
          <w:numId w:val="19"/>
        </w:numPr>
      </w:pPr>
      <w:r>
        <w:t xml:space="preserve">Geospatial Data Analysis with QGIS – </w:t>
      </w:r>
      <w:proofErr w:type="spellStart"/>
      <w:r>
        <w:t>GISGeography</w:t>
      </w:r>
      <w:proofErr w:type="spellEnd"/>
      <w:r>
        <w:t xml:space="preserve"> Training (2021)</w:t>
      </w:r>
    </w:p>
    <w:p w14:paraId="4A8516AA" w14:textId="77777777" w:rsidR="00F2561F" w:rsidRDefault="00F2561F" w:rsidP="00F2561F">
      <w:r>
        <w:pict w14:anchorId="6768499A">
          <v:rect id="_x0000_i1060" style="width:0;height:1.5pt" o:hralign="center" o:hrstd="t" o:hr="t" fillcolor="#a0a0a0" stroked="f"/>
        </w:pict>
      </w:r>
    </w:p>
    <w:p w14:paraId="6EC35591" w14:textId="77777777" w:rsidR="00F2561F" w:rsidRDefault="00F2561F" w:rsidP="00F2561F">
      <w:pPr>
        <w:pStyle w:val="Heading2"/>
      </w:pPr>
      <w:r>
        <w:t>Projects &amp; Portfolio</w:t>
      </w:r>
    </w:p>
    <w:p w14:paraId="56B68566" w14:textId="77777777" w:rsidR="00F2561F" w:rsidRDefault="00F2561F" w:rsidP="00F2561F">
      <w:pPr>
        <w:pStyle w:val="NormalWeb"/>
        <w:numPr>
          <w:ilvl w:val="0"/>
          <w:numId w:val="20"/>
        </w:numPr>
        <w:jc w:val="both"/>
      </w:pPr>
      <w:r>
        <w:rPr>
          <w:rStyle w:val="Strong"/>
          <w:rFonts w:eastAsiaTheme="majorEastAsia"/>
        </w:rPr>
        <w:t>Social Teams:</w:t>
      </w:r>
      <w:r>
        <w:t xml:space="preserve"> Web platform for group coordination and communication.</w:t>
      </w:r>
      <w:r>
        <w:br/>
      </w:r>
      <w:hyperlink r:id="rId11" w:history="1">
        <w:proofErr w:type="spellStart"/>
        <w:r>
          <w:rPr>
            <w:rStyle w:val="Hyperlink"/>
          </w:rPr>
          <w:t>socialteams.netlify.app</w:t>
        </w:r>
        <w:proofErr w:type="spellEnd"/>
      </w:hyperlink>
    </w:p>
    <w:p w14:paraId="33287F49" w14:textId="77777777" w:rsidR="00F2561F" w:rsidRDefault="00F2561F" w:rsidP="00F2561F">
      <w:pPr>
        <w:pStyle w:val="NormalWeb"/>
        <w:numPr>
          <w:ilvl w:val="0"/>
          <w:numId w:val="20"/>
        </w:numPr>
        <w:jc w:val="both"/>
      </w:pPr>
      <w:r>
        <w:rPr>
          <w:rStyle w:val="Strong"/>
          <w:rFonts w:eastAsiaTheme="majorEastAsia"/>
        </w:rPr>
        <w:t>Elder Care Initiative:</w:t>
      </w:r>
      <w:r>
        <w:t xml:space="preserve"> Web platform to support elderly community services.</w:t>
      </w:r>
      <w:r>
        <w:br/>
      </w:r>
      <w:hyperlink r:id="rId12" w:history="1">
        <w:proofErr w:type="spellStart"/>
        <w:r>
          <w:rPr>
            <w:rStyle w:val="Hyperlink"/>
          </w:rPr>
          <w:t>eldercareinitiative.netlify.app</w:t>
        </w:r>
        <w:proofErr w:type="spellEnd"/>
      </w:hyperlink>
    </w:p>
    <w:p w14:paraId="33A7D635" w14:textId="77777777" w:rsidR="00F2561F" w:rsidRDefault="00F2561F" w:rsidP="00F2561F">
      <w:pPr>
        <w:pStyle w:val="NormalWeb"/>
        <w:numPr>
          <w:ilvl w:val="0"/>
          <w:numId w:val="20"/>
        </w:numPr>
        <w:jc w:val="both"/>
      </w:pPr>
      <w:r>
        <w:rPr>
          <w:rStyle w:val="Strong"/>
          <w:rFonts w:eastAsiaTheme="majorEastAsia"/>
        </w:rPr>
        <w:t xml:space="preserve">Blog </w:t>
      </w:r>
      <w:proofErr w:type="spellStart"/>
      <w:r>
        <w:rPr>
          <w:rStyle w:val="Strong"/>
          <w:rFonts w:eastAsiaTheme="majorEastAsia"/>
        </w:rPr>
        <w:t>Ruboni</w:t>
      </w:r>
      <w:proofErr w:type="spellEnd"/>
      <w:r>
        <w:rPr>
          <w:rStyle w:val="Strong"/>
          <w:rFonts w:eastAsiaTheme="majorEastAsia"/>
        </w:rPr>
        <w:t>:</w:t>
      </w:r>
      <w:r>
        <w:t xml:space="preserve"> Custom blog system integrated with content management.</w:t>
      </w:r>
      <w:r>
        <w:br/>
      </w:r>
      <w:hyperlink r:id="rId13" w:history="1">
        <w:proofErr w:type="spellStart"/>
        <w:r>
          <w:rPr>
            <w:rStyle w:val="Hyperlink"/>
          </w:rPr>
          <w:t>blogruboni.netlify.app</w:t>
        </w:r>
        <w:proofErr w:type="spellEnd"/>
      </w:hyperlink>
    </w:p>
    <w:p w14:paraId="48D17C0E" w14:textId="77777777" w:rsidR="00F2561F" w:rsidRDefault="00F2561F" w:rsidP="00F2561F">
      <w:pPr>
        <w:pStyle w:val="NormalWeb"/>
        <w:numPr>
          <w:ilvl w:val="0"/>
          <w:numId w:val="20"/>
        </w:numPr>
        <w:jc w:val="both"/>
      </w:pPr>
      <w:proofErr w:type="spellStart"/>
      <w:r>
        <w:rPr>
          <w:rStyle w:val="Strong"/>
          <w:rFonts w:eastAsiaTheme="majorEastAsia"/>
        </w:rPr>
        <w:t>SafeSail</w:t>
      </w:r>
      <w:proofErr w:type="spellEnd"/>
      <w:r>
        <w:rPr>
          <w:rStyle w:val="Strong"/>
          <w:rFonts w:eastAsiaTheme="majorEastAsia"/>
        </w:rPr>
        <w:t xml:space="preserve"> Tracker:</w:t>
      </w:r>
      <w:r>
        <w:t xml:space="preserve"> Embedded GPS-based safety system for emergency water navigation.</w:t>
      </w:r>
    </w:p>
    <w:p w14:paraId="279105E5" w14:textId="77777777" w:rsidR="00F2561F" w:rsidRDefault="00F2561F" w:rsidP="00F2561F">
      <w:pPr>
        <w:pStyle w:val="NormalWeb"/>
        <w:numPr>
          <w:ilvl w:val="0"/>
          <w:numId w:val="20"/>
        </w:numPr>
        <w:jc w:val="both"/>
      </w:pPr>
      <w:r>
        <w:rPr>
          <w:rStyle w:val="Strong"/>
          <w:rFonts w:eastAsiaTheme="majorEastAsia"/>
        </w:rPr>
        <w:t>E-Commerce Platform:</w:t>
      </w:r>
      <w:r>
        <w:t xml:space="preserve"> Fully functional shopping system with admin dashboard.</w:t>
      </w:r>
      <w:r>
        <w:br/>
      </w:r>
      <w:hyperlink r:id="rId14" w:history="1">
        <w:proofErr w:type="spellStart"/>
        <w:r>
          <w:rPr>
            <w:rStyle w:val="Hyperlink"/>
          </w:rPr>
          <w:t>ecommerceplatform.netlify.app</w:t>
        </w:r>
        <w:proofErr w:type="spellEnd"/>
      </w:hyperlink>
    </w:p>
    <w:p w14:paraId="019BEFBF" w14:textId="77777777" w:rsidR="00F2561F" w:rsidRDefault="00F2561F" w:rsidP="00F2561F">
      <w:pPr>
        <w:pStyle w:val="NormalWeb"/>
        <w:numPr>
          <w:ilvl w:val="0"/>
          <w:numId w:val="20"/>
        </w:numPr>
        <w:jc w:val="both"/>
      </w:pPr>
      <w:r>
        <w:rPr>
          <w:rStyle w:val="Strong"/>
          <w:rFonts w:eastAsiaTheme="majorEastAsia"/>
        </w:rPr>
        <w:t>Task Manager App:</w:t>
      </w:r>
      <w:r>
        <w:t xml:space="preserve"> Productivity-focused task planner for individuals and teams.</w:t>
      </w:r>
      <w:r>
        <w:br/>
      </w:r>
      <w:hyperlink r:id="rId15" w:history="1">
        <w:proofErr w:type="spellStart"/>
        <w:r>
          <w:rPr>
            <w:rStyle w:val="Hyperlink"/>
          </w:rPr>
          <w:t>taskmanagerapp.netlify.app</w:t>
        </w:r>
        <w:proofErr w:type="spellEnd"/>
      </w:hyperlink>
    </w:p>
    <w:p w14:paraId="564925C9" w14:textId="77777777" w:rsidR="00F2561F" w:rsidRDefault="00F2561F" w:rsidP="00F2561F">
      <w:r>
        <w:pict w14:anchorId="26DC8CD3">
          <v:rect id="_x0000_i1061" style="width:0;height:1.5pt" o:hralign="center" o:hrstd="t" o:hr="t" fillcolor="#a0a0a0" stroked="f"/>
        </w:pict>
      </w:r>
    </w:p>
    <w:p w14:paraId="4F3B8116" w14:textId="77777777" w:rsidR="00F2561F" w:rsidRDefault="00F2561F" w:rsidP="00F2561F">
      <w:pPr>
        <w:pStyle w:val="Heading2"/>
      </w:pPr>
      <w:r>
        <w:t>Professional Experience</w:t>
      </w:r>
    </w:p>
    <w:p w14:paraId="38D411F8" w14:textId="77777777" w:rsidR="00F2561F" w:rsidRDefault="00F2561F" w:rsidP="00F2561F">
      <w:pPr>
        <w:pStyle w:val="NormalWeb"/>
      </w:pPr>
      <w:r>
        <w:rPr>
          <w:rStyle w:val="Strong"/>
          <w:rFonts w:eastAsiaTheme="majorEastAsia"/>
        </w:rPr>
        <w:t>Founder &amp; Lead Developer</w:t>
      </w:r>
      <w:r>
        <w:br/>
      </w:r>
      <w:proofErr w:type="spellStart"/>
      <w:r>
        <w:t>MeetTheExperts</w:t>
      </w:r>
      <w:proofErr w:type="spellEnd"/>
      <w:r>
        <w:t xml:space="preserve"> (MTE) | 2022 – Present</w:t>
      </w:r>
    </w:p>
    <w:p w14:paraId="3AC21CED" w14:textId="77777777" w:rsidR="00F2561F" w:rsidRDefault="00F2561F" w:rsidP="00F2561F">
      <w:pPr>
        <w:pStyle w:val="NormalWeb"/>
        <w:numPr>
          <w:ilvl w:val="0"/>
          <w:numId w:val="21"/>
        </w:numPr>
      </w:pPr>
      <w:r>
        <w:t>Designed and deployed a web platform connecting clients to vetted experts.</w:t>
      </w:r>
    </w:p>
    <w:p w14:paraId="43DC9507" w14:textId="77777777" w:rsidR="00F2561F" w:rsidRDefault="00F2561F" w:rsidP="00F2561F">
      <w:pPr>
        <w:pStyle w:val="NormalWeb"/>
        <w:numPr>
          <w:ilvl w:val="0"/>
          <w:numId w:val="21"/>
        </w:numPr>
      </w:pPr>
      <w:r>
        <w:t>Built database systems for client tracking, analytics, and service management.</w:t>
      </w:r>
    </w:p>
    <w:p w14:paraId="004DFAB9" w14:textId="77777777" w:rsidR="00F2561F" w:rsidRDefault="00F2561F" w:rsidP="00F2561F">
      <w:pPr>
        <w:pStyle w:val="NormalWeb"/>
        <w:numPr>
          <w:ilvl w:val="0"/>
          <w:numId w:val="21"/>
        </w:numPr>
      </w:pPr>
      <w:r>
        <w:t>Mentored young developers on web systems and mobile development.</w:t>
      </w:r>
    </w:p>
    <w:p w14:paraId="4A984221" w14:textId="77777777" w:rsidR="00F2561F" w:rsidRDefault="00F2561F" w:rsidP="00F2561F">
      <w:pPr>
        <w:pStyle w:val="NormalWeb"/>
      </w:pPr>
      <w:r>
        <w:rPr>
          <w:rStyle w:val="Strong"/>
          <w:rFonts w:eastAsiaTheme="majorEastAsia"/>
        </w:rPr>
        <w:lastRenderedPageBreak/>
        <w:t>Embedded Systems Developer (Student Project)</w:t>
      </w:r>
      <w:r>
        <w:br/>
        <w:t>Makerere University | 2019</w:t>
      </w:r>
    </w:p>
    <w:p w14:paraId="4E2DCB4C" w14:textId="77777777" w:rsidR="00F2561F" w:rsidRDefault="00F2561F" w:rsidP="00F2561F">
      <w:pPr>
        <w:pStyle w:val="NormalWeb"/>
        <w:numPr>
          <w:ilvl w:val="0"/>
          <w:numId w:val="22"/>
        </w:numPr>
      </w:pPr>
      <w:r>
        <w:t>Led the design of an E-Payment System for Public Transport.</w:t>
      </w:r>
    </w:p>
    <w:p w14:paraId="4DDD0CA2" w14:textId="77777777" w:rsidR="00F2561F" w:rsidRDefault="00F2561F" w:rsidP="00F2561F">
      <w:pPr>
        <w:pStyle w:val="NormalWeb"/>
        <w:numPr>
          <w:ilvl w:val="0"/>
          <w:numId w:val="22"/>
        </w:numPr>
      </w:pPr>
      <w:r>
        <w:t>Developed and tested the embedded hardware using Arduino.</w:t>
      </w:r>
    </w:p>
    <w:p w14:paraId="343A7D84" w14:textId="77777777" w:rsidR="00F2561F" w:rsidRDefault="00F2561F" w:rsidP="00F2561F">
      <w:pPr>
        <w:pStyle w:val="NormalWeb"/>
        <w:numPr>
          <w:ilvl w:val="0"/>
          <w:numId w:val="22"/>
        </w:numPr>
      </w:pPr>
      <w:r>
        <w:t>Documented the system architecture and programmed microcontrollers.</w:t>
      </w:r>
    </w:p>
    <w:p w14:paraId="42EE028D" w14:textId="77777777" w:rsidR="00F2561F" w:rsidRDefault="00F2561F" w:rsidP="00F2561F">
      <w:pPr>
        <w:pStyle w:val="NormalWeb"/>
      </w:pPr>
      <w:r>
        <w:rPr>
          <w:rStyle w:val="Strong"/>
          <w:rFonts w:eastAsiaTheme="majorEastAsia"/>
        </w:rPr>
        <w:t>Freelance Developer &amp; Trainer</w:t>
      </w:r>
      <w:r>
        <w:br/>
        <w:t>Self-Employed | 2020 – Present</w:t>
      </w:r>
    </w:p>
    <w:p w14:paraId="3FE4ADA5" w14:textId="77777777" w:rsidR="00F2561F" w:rsidRDefault="00F2561F" w:rsidP="00F2561F">
      <w:pPr>
        <w:pStyle w:val="NormalWeb"/>
        <w:numPr>
          <w:ilvl w:val="0"/>
          <w:numId w:val="23"/>
        </w:numPr>
      </w:pPr>
      <w:r>
        <w:t>Built customized websites and database applications for SMEs, NGOs, and startups.</w:t>
      </w:r>
    </w:p>
    <w:p w14:paraId="42E6654A" w14:textId="77777777" w:rsidR="00F2561F" w:rsidRDefault="00F2561F" w:rsidP="00F2561F">
      <w:pPr>
        <w:pStyle w:val="NormalWeb"/>
        <w:numPr>
          <w:ilvl w:val="0"/>
          <w:numId w:val="23"/>
        </w:numPr>
      </w:pPr>
      <w:r>
        <w:t>Delivered hands-on training for individuals and teams in Python, GIS, and web technologies.</w:t>
      </w:r>
    </w:p>
    <w:p w14:paraId="1BC89343" w14:textId="77777777" w:rsidR="00F2561F" w:rsidRDefault="00F2561F" w:rsidP="00F2561F">
      <w:pPr>
        <w:pStyle w:val="NormalWeb"/>
        <w:numPr>
          <w:ilvl w:val="0"/>
          <w:numId w:val="23"/>
        </w:numPr>
      </w:pPr>
      <w:r>
        <w:t>Developed internal information systems for local businesses.</w:t>
      </w:r>
      <w:bookmarkStart w:id="0" w:name="_GoBack"/>
      <w:bookmarkEnd w:id="0"/>
    </w:p>
    <w:p w14:paraId="78C640D6" w14:textId="77777777" w:rsidR="00F2561F" w:rsidRDefault="00F2561F" w:rsidP="00F2561F">
      <w:r>
        <w:pict w14:anchorId="76133DC9">
          <v:rect id="_x0000_i1062" style="width:0;height:1.5pt" o:hralign="center" o:hrstd="t" o:hr="t" fillcolor="#a0a0a0" stroked="f"/>
        </w:pict>
      </w:r>
    </w:p>
    <w:p w14:paraId="68B2473A" w14:textId="77777777" w:rsidR="00F2561F" w:rsidRDefault="00F2561F" w:rsidP="00F2561F">
      <w:pPr>
        <w:pStyle w:val="Heading2"/>
      </w:pPr>
      <w:r>
        <w:t>Technical Skills</w:t>
      </w:r>
    </w:p>
    <w:p w14:paraId="1A637515" w14:textId="77777777" w:rsidR="00F2561F" w:rsidRDefault="00F2561F" w:rsidP="00F2561F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Languages:</w:t>
      </w:r>
      <w:r>
        <w:t xml:space="preserve"> JavaScript, Python, PHP, SQL, C/C++</w:t>
      </w:r>
    </w:p>
    <w:p w14:paraId="748F6784" w14:textId="77777777" w:rsidR="00F2561F" w:rsidRDefault="00F2561F" w:rsidP="00F2561F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Frameworks:</w:t>
      </w:r>
      <w:r>
        <w:t xml:space="preserve"> Bootstrap, Laravel</w:t>
      </w:r>
    </w:p>
    <w:p w14:paraId="3C831855" w14:textId="77777777" w:rsidR="00F2561F" w:rsidRDefault="00F2561F" w:rsidP="00F2561F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Databases:</w:t>
      </w:r>
      <w:r>
        <w:t xml:space="preserve"> MySQL, PostgreSQL, MongoDB</w:t>
      </w:r>
    </w:p>
    <w:p w14:paraId="0C494595" w14:textId="77777777" w:rsidR="00F2561F" w:rsidRDefault="00F2561F" w:rsidP="00F2561F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GIS Tools:</w:t>
      </w:r>
      <w:r>
        <w:t xml:space="preserve"> QGIS, ArcGIS, </w:t>
      </w:r>
      <w:proofErr w:type="spellStart"/>
      <w:r>
        <w:t>DroneDeploy</w:t>
      </w:r>
      <w:proofErr w:type="spellEnd"/>
    </w:p>
    <w:p w14:paraId="71FF0A4A" w14:textId="77777777" w:rsidR="00F2561F" w:rsidRDefault="00F2561F" w:rsidP="00F2561F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Other Tools:</w:t>
      </w:r>
      <w:r>
        <w:t xml:space="preserve"> Git, Node.js, Bootstrap</w:t>
      </w:r>
    </w:p>
    <w:p w14:paraId="603ABCAE" w14:textId="77777777" w:rsidR="00F2561F" w:rsidRDefault="00F2561F" w:rsidP="00F2561F">
      <w:r>
        <w:pict w14:anchorId="5B363EA1">
          <v:rect id="_x0000_i1063" style="width:0;height:1.5pt" o:hralign="center" o:hrstd="t" o:hr="t" fillcolor="#a0a0a0" stroked="f"/>
        </w:pict>
      </w:r>
    </w:p>
    <w:p w14:paraId="48654C88" w14:textId="77777777" w:rsidR="00F2561F" w:rsidRDefault="00F2561F" w:rsidP="00F2561F">
      <w:pPr>
        <w:pStyle w:val="Heading2"/>
      </w:pPr>
      <w:r>
        <w:t>Soft Skills</w:t>
      </w:r>
    </w:p>
    <w:p w14:paraId="7135D7C4" w14:textId="77777777" w:rsidR="00F2561F" w:rsidRDefault="00F2561F" w:rsidP="00F2561F">
      <w:pPr>
        <w:pStyle w:val="NormalWeb"/>
        <w:numPr>
          <w:ilvl w:val="0"/>
          <w:numId w:val="25"/>
        </w:numPr>
      </w:pPr>
      <w:r>
        <w:t>Excellent Communication</w:t>
      </w:r>
    </w:p>
    <w:p w14:paraId="39A37CA7" w14:textId="77777777" w:rsidR="00F2561F" w:rsidRDefault="00F2561F" w:rsidP="00F2561F">
      <w:pPr>
        <w:pStyle w:val="NormalWeb"/>
        <w:numPr>
          <w:ilvl w:val="0"/>
          <w:numId w:val="25"/>
        </w:numPr>
      </w:pPr>
      <w:r>
        <w:t>Team Collaboration &amp; Leadership</w:t>
      </w:r>
    </w:p>
    <w:p w14:paraId="4FF1F5A6" w14:textId="77777777" w:rsidR="00F2561F" w:rsidRDefault="00F2561F" w:rsidP="00F2561F">
      <w:pPr>
        <w:pStyle w:val="NormalWeb"/>
        <w:numPr>
          <w:ilvl w:val="0"/>
          <w:numId w:val="25"/>
        </w:numPr>
      </w:pPr>
      <w:r>
        <w:t>Analytical Thinking &amp; Problem Solving</w:t>
      </w:r>
    </w:p>
    <w:p w14:paraId="1069B920" w14:textId="77777777" w:rsidR="00F2561F" w:rsidRDefault="00F2561F" w:rsidP="00F2561F">
      <w:pPr>
        <w:pStyle w:val="NormalWeb"/>
        <w:numPr>
          <w:ilvl w:val="0"/>
          <w:numId w:val="25"/>
        </w:numPr>
      </w:pPr>
      <w:r>
        <w:t>Self-Motivation &amp; Initiative</w:t>
      </w:r>
    </w:p>
    <w:p w14:paraId="42EFAF9B" w14:textId="77777777" w:rsidR="00F2561F" w:rsidRDefault="00F2561F" w:rsidP="00F2561F">
      <w:pPr>
        <w:pStyle w:val="NormalWeb"/>
        <w:numPr>
          <w:ilvl w:val="0"/>
          <w:numId w:val="25"/>
        </w:numPr>
      </w:pPr>
      <w:r>
        <w:t>Capacity Building &amp; Mentorship</w:t>
      </w:r>
    </w:p>
    <w:p w14:paraId="0030A2E2" w14:textId="77777777" w:rsidR="00F2561F" w:rsidRDefault="00F2561F" w:rsidP="00F2561F">
      <w:r>
        <w:pict w14:anchorId="4B0D9502">
          <v:rect id="_x0000_i1064" style="width:0;height:1.5pt" o:hralign="center" o:hrstd="t" o:hr="t" fillcolor="#a0a0a0" stroked="f"/>
        </w:pict>
      </w:r>
    </w:p>
    <w:p w14:paraId="64E555D9" w14:textId="77777777" w:rsidR="00F2561F" w:rsidRDefault="00F2561F" w:rsidP="00F2561F">
      <w:pPr>
        <w:pStyle w:val="Heading2"/>
      </w:pPr>
      <w:r>
        <w:t>Languages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986"/>
        <w:gridCol w:w="922"/>
        <w:gridCol w:w="937"/>
      </w:tblGrid>
      <w:tr w:rsidR="00F2561F" w14:paraId="68BD9928" w14:textId="77777777" w:rsidTr="00F256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1B43F1" w14:textId="77777777" w:rsidR="00F2561F" w:rsidRDefault="00F256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2A0A622C" w14:textId="77777777" w:rsidR="00F2561F" w:rsidRDefault="00F256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Speaking</w:t>
            </w:r>
          </w:p>
        </w:tc>
        <w:tc>
          <w:tcPr>
            <w:tcW w:w="0" w:type="auto"/>
            <w:vAlign w:val="center"/>
            <w:hideMark/>
          </w:tcPr>
          <w:p w14:paraId="6B6501DB" w14:textId="77777777" w:rsidR="00F2561F" w:rsidRDefault="00F256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Reading</w:t>
            </w:r>
          </w:p>
        </w:tc>
        <w:tc>
          <w:tcPr>
            <w:tcW w:w="0" w:type="auto"/>
            <w:vAlign w:val="center"/>
            <w:hideMark/>
          </w:tcPr>
          <w:p w14:paraId="1D052087" w14:textId="77777777" w:rsidR="00F2561F" w:rsidRDefault="00F256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Writing</w:t>
            </w:r>
          </w:p>
        </w:tc>
      </w:tr>
      <w:tr w:rsidR="00F2561F" w14:paraId="55A1AED9" w14:textId="77777777" w:rsidTr="00F256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983A0" w14:textId="77777777" w:rsidR="00F2561F" w:rsidRDefault="00F2561F">
            <w:r>
              <w:t>English</w:t>
            </w:r>
          </w:p>
        </w:tc>
        <w:tc>
          <w:tcPr>
            <w:tcW w:w="0" w:type="auto"/>
            <w:vAlign w:val="center"/>
            <w:hideMark/>
          </w:tcPr>
          <w:p w14:paraId="1E2B60C7" w14:textId="77777777" w:rsidR="00F2561F" w:rsidRDefault="00F2561F">
            <w:r>
              <w:t>Excellent</w:t>
            </w:r>
          </w:p>
        </w:tc>
        <w:tc>
          <w:tcPr>
            <w:tcW w:w="0" w:type="auto"/>
            <w:vAlign w:val="center"/>
            <w:hideMark/>
          </w:tcPr>
          <w:p w14:paraId="012C68FF" w14:textId="77777777" w:rsidR="00F2561F" w:rsidRDefault="00F2561F">
            <w:r>
              <w:t>Excellent</w:t>
            </w:r>
          </w:p>
        </w:tc>
        <w:tc>
          <w:tcPr>
            <w:tcW w:w="0" w:type="auto"/>
            <w:vAlign w:val="center"/>
            <w:hideMark/>
          </w:tcPr>
          <w:p w14:paraId="1FC4A2AE" w14:textId="77777777" w:rsidR="00F2561F" w:rsidRDefault="00F2561F">
            <w:r>
              <w:t>Excellent</w:t>
            </w:r>
          </w:p>
        </w:tc>
      </w:tr>
      <w:tr w:rsidR="00F2561F" w14:paraId="6C35A880" w14:textId="77777777" w:rsidTr="00F256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DA4AB" w14:textId="77777777" w:rsidR="00F2561F" w:rsidRDefault="00F2561F">
            <w:r>
              <w:t>Luganda</w:t>
            </w:r>
          </w:p>
        </w:tc>
        <w:tc>
          <w:tcPr>
            <w:tcW w:w="0" w:type="auto"/>
            <w:vAlign w:val="center"/>
            <w:hideMark/>
          </w:tcPr>
          <w:p w14:paraId="24631096" w14:textId="77777777" w:rsidR="00F2561F" w:rsidRDefault="00F2561F">
            <w:r>
              <w:t>Fair</w:t>
            </w:r>
          </w:p>
        </w:tc>
        <w:tc>
          <w:tcPr>
            <w:tcW w:w="0" w:type="auto"/>
            <w:vAlign w:val="center"/>
            <w:hideMark/>
          </w:tcPr>
          <w:p w14:paraId="07800384" w14:textId="77777777" w:rsidR="00F2561F" w:rsidRDefault="00F2561F">
            <w:r>
              <w:t>Fair</w:t>
            </w:r>
          </w:p>
        </w:tc>
        <w:tc>
          <w:tcPr>
            <w:tcW w:w="0" w:type="auto"/>
            <w:vAlign w:val="center"/>
            <w:hideMark/>
          </w:tcPr>
          <w:p w14:paraId="55139B32" w14:textId="77777777" w:rsidR="00F2561F" w:rsidRDefault="00F2561F">
            <w:r>
              <w:t>Fair</w:t>
            </w:r>
          </w:p>
        </w:tc>
      </w:tr>
      <w:tr w:rsidR="00F2561F" w14:paraId="63F02777" w14:textId="77777777" w:rsidTr="00F256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E2072" w14:textId="77777777" w:rsidR="00F2561F" w:rsidRDefault="00F2561F">
            <w:r>
              <w:lastRenderedPageBreak/>
              <w:t>Luo</w:t>
            </w:r>
          </w:p>
        </w:tc>
        <w:tc>
          <w:tcPr>
            <w:tcW w:w="0" w:type="auto"/>
            <w:vAlign w:val="center"/>
            <w:hideMark/>
          </w:tcPr>
          <w:p w14:paraId="247FAFA0" w14:textId="77777777" w:rsidR="00F2561F" w:rsidRDefault="00F2561F">
            <w:r>
              <w:t>Fair</w:t>
            </w:r>
          </w:p>
        </w:tc>
        <w:tc>
          <w:tcPr>
            <w:tcW w:w="0" w:type="auto"/>
            <w:vAlign w:val="center"/>
            <w:hideMark/>
          </w:tcPr>
          <w:p w14:paraId="51814A6A" w14:textId="77777777" w:rsidR="00F2561F" w:rsidRDefault="00F2561F">
            <w:r>
              <w:t>Fair</w:t>
            </w:r>
          </w:p>
        </w:tc>
        <w:tc>
          <w:tcPr>
            <w:tcW w:w="0" w:type="auto"/>
            <w:vAlign w:val="center"/>
            <w:hideMark/>
          </w:tcPr>
          <w:p w14:paraId="6810B4AC" w14:textId="77777777" w:rsidR="00F2561F" w:rsidRDefault="00F2561F">
            <w:r>
              <w:t>Fair</w:t>
            </w:r>
          </w:p>
        </w:tc>
      </w:tr>
      <w:tr w:rsidR="00F2561F" w14:paraId="4C7F7CF7" w14:textId="77777777" w:rsidTr="00F256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6D92C" w14:textId="77777777" w:rsidR="00F2561F" w:rsidRDefault="00F2561F">
            <w:r>
              <w:t>Jopadhola</w:t>
            </w:r>
          </w:p>
        </w:tc>
        <w:tc>
          <w:tcPr>
            <w:tcW w:w="0" w:type="auto"/>
            <w:vAlign w:val="center"/>
            <w:hideMark/>
          </w:tcPr>
          <w:p w14:paraId="606637C3" w14:textId="77777777" w:rsidR="00F2561F" w:rsidRDefault="00F2561F">
            <w:r>
              <w:t>Fair</w:t>
            </w:r>
          </w:p>
        </w:tc>
        <w:tc>
          <w:tcPr>
            <w:tcW w:w="0" w:type="auto"/>
            <w:vAlign w:val="center"/>
            <w:hideMark/>
          </w:tcPr>
          <w:p w14:paraId="4C761851" w14:textId="77777777" w:rsidR="00F2561F" w:rsidRDefault="00F2561F">
            <w:r>
              <w:t>Fair</w:t>
            </w:r>
          </w:p>
        </w:tc>
        <w:tc>
          <w:tcPr>
            <w:tcW w:w="0" w:type="auto"/>
            <w:vAlign w:val="center"/>
            <w:hideMark/>
          </w:tcPr>
          <w:p w14:paraId="698FCB84" w14:textId="77777777" w:rsidR="00F2561F" w:rsidRDefault="00F2561F">
            <w:r>
              <w:t>Fair</w:t>
            </w:r>
          </w:p>
        </w:tc>
      </w:tr>
    </w:tbl>
    <w:p w14:paraId="51E9ECCA" w14:textId="77777777" w:rsidR="00F2561F" w:rsidRDefault="00F2561F" w:rsidP="00F2561F">
      <w:r>
        <w:pict w14:anchorId="631A447E">
          <v:rect id="_x0000_i1065" style="width:0;height:1.5pt" o:hralign="center" o:hrstd="t" o:hr="t" fillcolor="#a0a0a0" stroked="f"/>
        </w:pict>
      </w:r>
    </w:p>
    <w:p w14:paraId="468D5534" w14:textId="15C2C87F" w:rsidR="00464072" w:rsidRPr="00F2561F" w:rsidRDefault="00464072" w:rsidP="00F2561F"/>
    <w:sectPr w:rsidR="00464072" w:rsidRPr="00F256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9B3422"/>
    <w:multiLevelType w:val="multilevel"/>
    <w:tmpl w:val="868E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425A99"/>
    <w:multiLevelType w:val="multilevel"/>
    <w:tmpl w:val="E874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4B63D0"/>
    <w:multiLevelType w:val="multilevel"/>
    <w:tmpl w:val="CDD0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95235C"/>
    <w:multiLevelType w:val="multilevel"/>
    <w:tmpl w:val="7582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18472C"/>
    <w:multiLevelType w:val="multilevel"/>
    <w:tmpl w:val="71B6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D068C3"/>
    <w:multiLevelType w:val="multilevel"/>
    <w:tmpl w:val="A6D6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A93E5E"/>
    <w:multiLevelType w:val="multilevel"/>
    <w:tmpl w:val="DBD4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B03607"/>
    <w:multiLevelType w:val="multilevel"/>
    <w:tmpl w:val="F582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7B210A"/>
    <w:multiLevelType w:val="multilevel"/>
    <w:tmpl w:val="45E2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3A592A"/>
    <w:multiLevelType w:val="multilevel"/>
    <w:tmpl w:val="CFFC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02405C"/>
    <w:multiLevelType w:val="multilevel"/>
    <w:tmpl w:val="AC98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6C5688"/>
    <w:multiLevelType w:val="multilevel"/>
    <w:tmpl w:val="EB94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B41935"/>
    <w:multiLevelType w:val="multilevel"/>
    <w:tmpl w:val="6FE6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9060B9"/>
    <w:multiLevelType w:val="multilevel"/>
    <w:tmpl w:val="E6B4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E62041"/>
    <w:multiLevelType w:val="multilevel"/>
    <w:tmpl w:val="3A6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1D1FA2"/>
    <w:multiLevelType w:val="multilevel"/>
    <w:tmpl w:val="8574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0"/>
  </w:num>
  <w:num w:numId="11">
    <w:abstractNumId w:val="22"/>
  </w:num>
  <w:num w:numId="12">
    <w:abstractNumId w:val="15"/>
  </w:num>
  <w:num w:numId="13">
    <w:abstractNumId w:val="17"/>
  </w:num>
  <w:num w:numId="14">
    <w:abstractNumId w:val="23"/>
  </w:num>
  <w:num w:numId="15">
    <w:abstractNumId w:val="21"/>
  </w:num>
  <w:num w:numId="16">
    <w:abstractNumId w:val="9"/>
  </w:num>
  <w:num w:numId="17">
    <w:abstractNumId w:val="10"/>
  </w:num>
  <w:num w:numId="18">
    <w:abstractNumId w:val="24"/>
  </w:num>
  <w:num w:numId="19">
    <w:abstractNumId w:val="12"/>
  </w:num>
  <w:num w:numId="20">
    <w:abstractNumId w:val="11"/>
  </w:num>
  <w:num w:numId="21">
    <w:abstractNumId w:val="16"/>
  </w:num>
  <w:num w:numId="22">
    <w:abstractNumId w:val="19"/>
  </w:num>
  <w:num w:numId="23">
    <w:abstractNumId w:val="13"/>
  </w:num>
  <w:num w:numId="24">
    <w:abstractNumId w:val="18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64072"/>
    <w:rsid w:val="00793A27"/>
    <w:rsid w:val="00AA1D8D"/>
    <w:rsid w:val="00B47730"/>
    <w:rsid w:val="00CB0664"/>
    <w:rsid w:val="00D056E4"/>
    <w:rsid w:val="00F2561F"/>
    <w:rsid w:val="00FA12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14170"/>
  <w14:defaultImageDpi w14:val="300"/>
  <w15:docId w15:val="{7AD89A5C-6B1B-41FE-B4FF-E9B23883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25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56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9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buruephraim" TargetMode="External"/><Relationship Id="rId13" Type="http://schemas.openxmlformats.org/officeDocument/2006/relationships/hyperlink" Target="https://blogruboni.netlify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oburuephraim2" TargetMode="External"/><Relationship Id="rId12" Type="http://schemas.openxmlformats.org/officeDocument/2006/relationships/hyperlink" Target="https://eldercareinitiative.netlify.ap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oburuephraim1@gmail.com" TargetMode="External"/><Relationship Id="rId11" Type="http://schemas.openxmlformats.org/officeDocument/2006/relationships/hyperlink" Target="https://socialteams.netlify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askmanagerapp.netlify.app/" TargetMode="External"/><Relationship Id="rId10" Type="http://schemas.openxmlformats.org/officeDocument/2006/relationships/hyperlink" Target="https://instagram.com/oburuephrai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witter.com/oburuephraim" TargetMode="External"/><Relationship Id="rId14" Type="http://schemas.openxmlformats.org/officeDocument/2006/relationships/hyperlink" Target="https://ecommerceplatform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3D5EC3-1092-4670-8288-A52F6A93B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ephraim</cp:lastModifiedBy>
  <cp:revision>2</cp:revision>
  <cp:lastPrinted>2025-04-04T13:40:00Z</cp:lastPrinted>
  <dcterms:created xsi:type="dcterms:W3CDTF">2025-04-04T13:47:00Z</dcterms:created>
  <dcterms:modified xsi:type="dcterms:W3CDTF">2025-04-04T13:47:00Z</dcterms:modified>
  <cp:category/>
</cp:coreProperties>
</file>